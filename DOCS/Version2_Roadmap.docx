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Workplace-AI-Prompts – Version-2 Roadmap</w:t>
      </w:r>
    </w:p>
    <w:p>
      <w:r>
        <w:t>This document outlines the plan for Version-2 of the Workplace-AI-Prompts project. While Version-1 focused on expanding prompts, templates, and initial case studies, Version-2 will differentiate the project by delivering end-to-end workflows, industry case studies, and enhanced accessibility.</w:t>
      </w:r>
    </w:p>
    <w:p>
      <w:pPr>
        <w:pStyle w:val="Heading1"/>
      </w:pPr>
      <w:r>
        <w:t>Version-1 vs Version-2 Focus</w:t>
      </w:r>
    </w:p>
    <w:p>
      <w:r>
        <w:t>Version-1 (current plan):</w:t>
        <w:br/>
        <w:t>- 120+ refined prompts (10 categories)</w:t>
        <w:br/>
        <w:t>- 12 templates</w:t>
        <w:br/>
        <w:t>- 3 chatflows</w:t>
        <w:br/>
        <w:t>- 2 real-world case studies</w:t>
        <w:br/>
        <w:br/>
        <w:t>Version-2 (next step, differentiation):</w:t>
        <w:br/>
        <w:t>- Guided multi-step workflows (event planning, incident mgmt, office moves)</w:t>
        <w:br/>
        <w:t>- Interactive checklists and trackers (Excel/Notion/Sheets)</w:t>
        <w:br/>
        <w:t>- 5 case studies across industries (IT, Manufacturing, Healthcare, Education, Startups)</w:t>
        <w:br/>
        <w:t>- Visual flow diagrams and downloadable JSON for chatbots/RPA</w:t>
        <w:br/>
        <w:t>- Delivery via Notion page or GitHub Pages site for easier access</w:t>
        <w:br/>
        <w:t>- Community contributions invited through issues/PRs</w:t>
        <w:br/>
        <w:t>- Branded as a 'Workplace AI Playbook' – adoption blueprints, not just prompts</w:t>
      </w:r>
    </w:p>
    <w:p>
      <w:pPr>
        <w:pStyle w:val="Heading1"/>
      </w:pPr>
      <w:r>
        <w:t>Key Differentiators for Version-2</w:t>
      </w:r>
    </w:p>
    <w:p>
      <w:r>
        <w:t>- Build end-to-end workflows (prompts + templates + emails + trackers)</w:t>
        <w:br/>
        <w:t>- Add live demo space (GitHub Pages, Notion, or Colab notebooks)</w:t>
        <w:br/>
        <w:t>- Showcase industry case studies with before/after metrics</w:t>
        <w:br/>
        <w:t>- Provide comparison outputs (Human vs AI vs Hybrid)</w:t>
        <w:br/>
        <w:t>- Launch open call for community contributions</w:t>
        <w:br/>
      </w:r>
    </w:p>
    <w:p>
      <w:pPr>
        <w:pStyle w:val="Heading1"/>
      </w:pPr>
      <w:r>
        <w:t>Proposed Milestones</w:t>
      </w:r>
    </w:p>
    <w:p>
      <w:r>
        <w:t>1. Expand prompts into guided workflows (Month 1)</w:t>
        <w:br/>
        <w:t>2. Release interactive templates in Excel/Notion format (Month 1)</w:t>
        <w:br/>
        <w:t>3. Publish 5 industry-specific case studies (Month 2)</w:t>
        <w:br/>
        <w:t>4. Add visual chatflows + JSON exports (Month 2)</w:t>
        <w:br/>
        <w:t>5. Launch GitHub Pages or Notion hub for easy access (Month 3)</w:t>
        <w:br/>
        <w:t>6. Open community contribution program (Month 3)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